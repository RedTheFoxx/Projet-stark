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60556C" w14:paraId="6F9F25C3" w14:textId="77777777">
        <w:trPr>
          <w:jc w:val="center"/>
        </w:trPr>
        <w:tc>
          <w:tcPr>
            <w:tcW w:w="4320" w:type="dxa"/>
          </w:tcPr>
          <w:p w14:paraId="0F786B21" w14:textId="77777777" w:rsidR="0060556C" w:rsidRDefault="003851B2">
            <w:r>
              <w:rPr>
                <w:i/>
                <w:sz w:val="16"/>
              </w:rPr>
              <w:t>Date de l'intervention: 04/05/2022 14:47</w:t>
            </w:r>
          </w:p>
        </w:tc>
        <w:tc>
          <w:tcPr>
            <w:tcW w:w="4320" w:type="dxa"/>
          </w:tcPr>
          <w:p w14:paraId="19B27E2C" w14:textId="39F352DC" w:rsidR="0060556C" w:rsidRDefault="00804F52">
            <w:pPr>
              <w:jc w:val="right"/>
            </w:pPr>
            <w:r>
              <w:rPr>
                <w:i/>
                <w:noProof/>
                <w:sz w:val="16"/>
              </w:rPr>
              <w:drawing>
                <wp:inline distT="0" distB="0" distL="0" distR="0" wp14:anchorId="46BE9445" wp14:editId="184AE672">
                  <wp:extent cx="2301875" cy="368300"/>
                  <wp:effectExtent l="0" t="0" r="3175" b="0"/>
                  <wp:docPr id="1" name="Picture 1" descr="Une image contenant noir, obscurit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Une image contenant noir, obscurité&#10;&#10;Description générée automatiquement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906" cy="36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78AA7E" w14:textId="77777777" w:rsidR="0060556C" w:rsidRDefault="003851B2">
      <w:pPr>
        <w:pStyle w:val="Titre"/>
      </w:pPr>
      <w:r>
        <w:t>Rapport d'intervention</w:t>
      </w:r>
    </w:p>
    <w:p w14:paraId="7B3178F7" w14:textId="39885CE1" w:rsidR="0060556C" w:rsidRDefault="003851B2">
      <w:pPr>
        <w:pStyle w:val="Titre2"/>
      </w:pPr>
      <w:r>
        <w:t>Informations client</w:t>
      </w:r>
      <w:r w:rsidR="008B3754">
        <w:t xml:space="preserve"> </w:t>
      </w:r>
      <w: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0556C" w14:paraId="0032EB19" w14:textId="77777777">
        <w:tc>
          <w:tcPr>
            <w:tcW w:w="4320" w:type="dxa"/>
          </w:tcPr>
          <w:p w14:paraId="33FA89BA" w14:textId="77777777" w:rsidR="0060556C" w:rsidRDefault="0060556C"/>
        </w:tc>
        <w:tc>
          <w:tcPr>
            <w:tcW w:w="4320" w:type="dxa"/>
          </w:tcPr>
          <w:p w14:paraId="2D8270EC" w14:textId="77777777" w:rsidR="0060556C" w:rsidRDefault="0060556C"/>
        </w:tc>
      </w:tr>
      <w:tr w:rsidR="0060556C" w:rsidRPr="001A3CB3" w14:paraId="79426162" w14:textId="77777777">
        <w:tc>
          <w:tcPr>
            <w:tcW w:w="4320" w:type="dxa"/>
          </w:tcPr>
          <w:p w14:paraId="3C71DDFF" w14:textId="77777777" w:rsidR="0060556C" w:rsidRDefault="003851B2">
            <w:r>
              <w:t>Libellé du site:</w:t>
            </w:r>
          </w:p>
        </w:tc>
        <w:tc>
          <w:tcPr>
            <w:tcW w:w="4320" w:type="dxa"/>
          </w:tcPr>
          <w:p w14:paraId="775E5727" w14:textId="77777777" w:rsidR="0060556C" w:rsidRPr="000D23C2" w:rsidRDefault="003851B2">
            <w:pPr>
              <w:rPr>
                <w:lang w:val="fr-FR"/>
              </w:rPr>
            </w:pPr>
            <w:r w:rsidRPr="000D23C2">
              <w:rPr>
                <w:lang w:val="fr-FR"/>
              </w:rPr>
              <w:t>DIEPPE RES BLAINVILLE CAUX IMMOBILIER</w:t>
            </w:r>
          </w:p>
        </w:tc>
      </w:tr>
      <w:tr w:rsidR="0060556C" w14:paraId="00A6CD8F" w14:textId="77777777">
        <w:tc>
          <w:tcPr>
            <w:tcW w:w="4320" w:type="dxa"/>
          </w:tcPr>
          <w:p w14:paraId="029EF44D" w14:textId="77777777" w:rsidR="0060556C" w:rsidRDefault="003851B2">
            <w:r>
              <w:t>Ville:</w:t>
            </w:r>
          </w:p>
        </w:tc>
        <w:tc>
          <w:tcPr>
            <w:tcW w:w="4320" w:type="dxa"/>
          </w:tcPr>
          <w:p w14:paraId="270EDFA7" w14:textId="77777777" w:rsidR="0060556C" w:rsidRDefault="003851B2">
            <w:r>
              <w:t>DIEPPE</w:t>
            </w:r>
          </w:p>
        </w:tc>
      </w:tr>
      <w:tr w:rsidR="0060556C" w:rsidRPr="001A3CB3" w14:paraId="4F6C79AA" w14:textId="77777777">
        <w:tc>
          <w:tcPr>
            <w:tcW w:w="4320" w:type="dxa"/>
          </w:tcPr>
          <w:p w14:paraId="1A28A0CC" w14:textId="77777777" w:rsidR="0060556C" w:rsidRDefault="003851B2">
            <w:r>
              <w:t>Motif de sollicitation:</w:t>
            </w:r>
          </w:p>
        </w:tc>
        <w:tc>
          <w:tcPr>
            <w:tcW w:w="4320" w:type="dxa"/>
          </w:tcPr>
          <w:p w14:paraId="23AD6E48" w14:textId="77777777" w:rsidR="0060556C" w:rsidRPr="000D23C2" w:rsidRDefault="003851B2">
            <w:pPr>
              <w:rPr>
                <w:lang w:val="fr-FR"/>
              </w:rPr>
            </w:pPr>
            <w:r w:rsidRPr="000D23C2">
              <w:rPr>
                <w:lang w:val="fr-FR"/>
              </w:rPr>
              <w:t>Chauffage - Autre motif à préciser</w:t>
            </w:r>
          </w:p>
        </w:tc>
      </w:tr>
      <w:tr w:rsidR="0060556C" w14:paraId="4DA8B606" w14:textId="77777777">
        <w:tc>
          <w:tcPr>
            <w:tcW w:w="4320" w:type="dxa"/>
          </w:tcPr>
          <w:p w14:paraId="0F84451E" w14:textId="0944BA82" w:rsidR="001A3CB3" w:rsidRDefault="003851B2">
            <w:r>
              <w:t xml:space="preserve">Intervention </w:t>
            </w:r>
          </w:p>
        </w:tc>
        <w:tc>
          <w:tcPr>
            <w:tcW w:w="4320" w:type="dxa"/>
          </w:tcPr>
          <w:p w14:paraId="5A9A9835" w14:textId="77777777" w:rsidR="001A3CB3" w:rsidRDefault="000D23C2">
            <w:r>
              <w:t>Réussite</w:t>
            </w:r>
          </w:p>
          <w:p w14:paraId="605C3D4E" w14:textId="730014E0" w:rsidR="001A3CB3" w:rsidRDefault="001A3CB3"/>
        </w:tc>
      </w:tr>
    </w:tbl>
    <w:p w14:paraId="262BD811" w14:textId="55D53BDD" w:rsidR="0060556C" w:rsidRDefault="003851B2">
      <w:pPr>
        <w:pStyle w:val="Titre2"/>
      </w:pPr>
      <w:r>
        <w:t xml:space="preserve">Compte rendu d'intervention </w:t>
      </w:r>
      <w:r>
        <w:t>:</w:t>
      </w:r>
    </w:p>
    <w:p w14:paraId="7B0CD83E" w14:textId="5DD481FB" w:rsidR="0060556C" w:rsidRDefault="003851B2">
      <w:r w:rsidRPr="000D23C2">
        <w:rPr>
          <w:lang w:val="fr-FR"/>
        </w:rPr>
        <w:t>Bonjour,</w:t>
      </w:r>
      <w:r w:rsidRPr="000D23C2">
        <w:rPr>
          <w:lang w:val="fr-FR"/>
        </w:rPr>
        <w:br/>
      </w:r>
      <w:r w:rsidRPr="000D23C2">
        <w:rPr>
          <w:lang w:val="fr-FR"/>
        </w:rPr>
        <w:br/>
        <w:t xml:space="preserve">Je suis John Doe, technicien chez </w:t>
      </w:r>
      <w:r w:rsidR="001A3CB3">
        <w:rPr>
          <w:lang w:val="fr-FR"/>
        </w:rPr>
        <w:t>Stark Industries</w:t>
      </w:r>
      <w:r w:rsidRPr="000D23C2">
        <w:rPr>
          <w:lang w:val="fr-FR"/>
        </w:rPr>
        <w:t>, et je me permets de vous écrire suite à mon intervention chez vous le 04/05/2022 à 14h47.</w:t>
      </w:r>
      <w:r w:rsidRPr="000D23C2">
        <w:rPr>
          <w:lang w:val="fr-FR"/>
        </w:rPr>
        <w:br/>
      </w:r>
      <w:r w:rsidRPr="000D23C2">
        <w:rPr>
          <w:lang w:val="fr-FR"/>
        </w:rPr>
        <w:br/>
        <w:t xml:space="preserve">Je me suis rendu à l'adresse suivante : </w:t>
      </w:r>
      <w:r w:rsidR="00DB3C9C">
        <w:rPr>
          <w:lang w:val="fr-FR"/>
        </w:rPr>
        <w:t>Paris</w:t>
      </w:r>
      <w:r w:rsidRPr="000D23C2">
        <w:rPr>
          <w:lang w:val="fr-FR"/>
        </w:rPr>
        <w:t xml:space="preserve"> CAUX IMMOBILIER pour régler </w:t>
      </w:r>
      <w:r w:rsidRPr="000D23C2">
        <w:rPr>
          <w:lang w:val="fr-FR"/>
        </w:rPr>
        <w:t>un problème de chauffage.</w:t>
      </w:r>
      <w:r w:rsidRPr="000D23C2">
        <w:rPr>
          <w:lang w:val="fr-FR"/>
        </w:rPr>
        <w:br/>
      </w:r>
      <w:r w:rsidRPr="000D23C2">
        <w:rPr>
          <w:lang w:val="fr-FR"/>
        </w:rPr>
        <w:br/>
        <w:t>En effet, vous avez fait appel à nos services pour signaler un manque de chauffage dans votre habitation.</w:t>
      </w:r>
      <w:r w:rsidRPr="000D23C2">
        <w:rPr>
          <w:lang w:val="fr-FR"/>
        </w:rPr>
        <w:br/>
      </w:r>
      <w:r w:rsidRPr="000D23C2">
        <w:rPr>
          <w:lang w:val="fr-FR"/>
        </w:rPr>
        <w:br/>
        <w:t>Après avoir examiné votre chaudière, j'ai constaté que l'horloge était complètement décalée.</w:t>
      </w:r>
      <w:r w:rsidRPr="000D23C2">
        <w:rPr>
          <w:lang w:val="fr-FR"/>
        </w:rPr>
        <w:br/>
      </w:r>
      <w:r w:rsidRPr="000D23C2">
        <w:rPr>
          <w:lang w:val="fr-FR"/>
        </w:rPr>
        <w:br/>
        <w:t xml:space="preserve">Je suis donc intervenu pour </w:t>
      </w:r>
      <w:r w:rsidRPr="000D23C2">
        <w:rPr>
          <w:lang w:val="fr-FR"/>
        </w:rPr>
        <w:t>régler ce dysfonctionnement.</w:t>
      </w:r>
      <w:r w:rsidRPr="000D23C2">
        <w:rPr>
          <w:lang w:val="fr-FR"/>
        </w:rPr>
        <w:br/>
      </w:r>
      <w:r w:rsidRPr="000D23C2">
        <w:rPr>
          <w:lang w:val="fr-FR"/>
        </w:rPr>
        <w:br/>
        <w:t>Je suis ravi de vous informer que l'intervention a été un succès et que votre chaudière fonctionne à présent correctement.</w:t>
      </w:r>
      <w:r w:rsidRPr="000D23C2">
        <w:rPr>
          <w:lang w:val="fr-FR"/>
        </w:rPr>
        <w:br/>
      </w:r>
      <w:r w:rsidRPr="000D23C2">
        <w:rPr>
          <w:lang w:val="fr-FR"/>
        </w:rPr>
        <w:br/>
        <w:t>Nous tenons à vous remercier pour votre confiance et restons à votre disposition pour toute informatio</w:t>
      </w:r>
      <w:r w:rsidRPr="000D23C2">
        <w:rPr>
          <w:lang w:val="fr-FR"/>
        </w:rPr>
        <w:t>n complémentaire.</w:t>
      </w:r>
      <w:r w:rsidRPr="000D23C2">
        <w:rPr>
          <w:lang w:val="fr-FR"/>
        </w:rPr>
        <w:br/>
      </w:r>
      <w:r w:rsidRPr="000D23C2">
        <w:rPr>
          <w:lang w:val="fr-FR"/>
        </w:rPr>
        <w:br/>
        <w:t>N'hésitez pas à contacter le Centre de Relation Clients (CRC) au 0 800 80 93 00, disponible 24h/24 et 7j/7.</w:t>
      </w:r>
      <w:r w:rsidRPr="000D23C2">
        <w:rPr>
          <w:lang w:val="fr-FR"/>
        </w:rPr>
        <w:br/>
      </w:r>
      <w:r w:rsidRPr="000D23C2">
        <w:rPr>
          <w:lang w:val="fr-FR"/>
        </w:rPr>
        <w:lastRenderedPageBreak/>
        <w:br/>
        <w:t>Nous tenons également à souligner l'importance de faire suivre votre matériel par un professionnel pour garantir sa qualité et s</w:t>
      </w:r>
      <w:r w:rsidRPr="000D23C2">
        <w:rPr>
          <w:lang w:val="fr-FR"/>
        </w:rPr>
        <w:t>a durabilité.</w:t>
      </w:r>
      <w:r w:rsidRPr="000D23C2">
        <w:rPr>
          <w:lang w:val="fr-FR"/>
        </w:rPr>
        <w:br/>
      </w:r>
      <w:r w:rsidRPr="000D23C2">
        <w:rPr>
          <w:lang w:val="fr-FR"/>
        </w:rPr>
        <w:br/>
      </w:r>
      <w:r>
        <w:t>Cordialement,</w:t>
      </w:r>
      <w:r>
        <w:br/>
        <w:t>John Doe</w:t>
      </w:r>
      <w:r>
        <w:br/>
      </w:r>
      <w:r>
        <w:br/>
      </w:r>
    </w:p>
    <w:sectPr w:rsidR="0060556C" w:rsidSect="00034616">
      <w:footerReference w:type="even" r:id="rId9"/>
      <w:footerReference w:type="defaul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A751F" w14:textId="77777777" w:rsidR="004B3DDF" w:rsidRDefault="004B3DDF" w:rsidP="000F6F74">
      <w:pPr>
        <w:spacing w:after="0" w:line="240" w:lineRule="auto"/>
      </w:pPr>
      <w:r>
        <w:separator/>
      </w:r>
    </w:p>
  </w:endnote>
  <w:endnote w:type="continuationSeparator" w:id="0">
    <w:p w14:paraId="01B91027" w14:textId="77777777" w:rsidR="004B3DDF" w:rsidRDefault="004B3DDF" w:rsidP="000F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etica 75 Bold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EE825" w14:textId="45258DB8" w:rsidR="000F6F74" w:rsidRDefault="000F6F74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CBA9E31" wp14:editId="294F982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3" name="Zone de texte 3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B0DBBE" w14:textId="3BEADAAB" w:rsidR="000F6F74" w:rsidRPr="000F6F74" w:rsidRDefault="000F6F74" w:rsidP="000F6F74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0F6F74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BA9E31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6" type="#_x0000_t202" alt="Orange Restrict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20B0DBBE" w14:textId="3BEADAAB" w:rsidR="000F6F74" w:rsidRPr="000F6F74" w:rsidRDefault="000F6F74" w:rsidP="000F6F74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0F6F74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08FC8" w14:textId="4DE0EF9A" w:rsidR="000F6F74" w:rsidRDefault="000F6F74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954C86D" wp14:editId="2832B5E9">
              <wp:simplePos x="1143000" y="94361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4" name="Zone de texte 4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84FC36" w14:textId="11CC6170" w:rsidR="000F6F74" w:rsidRPr="000F6F74" w:rsidRDefault="000F6F74" w:rsidP="000F6F74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0F6F74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54C86D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7" type="#_x0000_t202" alt="Orange Restricted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1D84FC36" w14:textId="11CC6170" w:rsidR="000F6F74" w:rsidRPr="000F6F74" w:rsidRDefault="000F6F74" w:rsidP="000F6F74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0F6F74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BF336" w14:textId="0DE68DE0" w:rsidR="000F6F74" w:rsidRDefault="000F6F74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0DD7229" wp14:editId="0563EA8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2" name="Zone de texte 2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00213A" w14:textId="6107861C" w:rsidR="000F6F74" w:rsidRPr="000F6F74" w:rsidRDefault="000F6F74" w:rsidP="000F6F74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0F6F74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DD7229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alt="Orange Restric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3500213A" w14:textId="6107861C" w:rsidR="000F6F74" w:rsidRPr="000F6F74" w:rsidRDefault="000F6F74" w:rsidP="000F6F74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0F6F74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7DE13" w14:textId="77777777" w:rsidR="004B3DDF" w:rsidRDefault="004B3DDF" w:rsidP="000F6F74">
      <w:pPr>
        <w:spacing w:after="0" w:line="240" w:lineRule="auto"/>
      </w:pPr>
      <w:r>
        <w:separator/>
      </w:r>
    </w:p>
  </w:footnote>
  <w:footnote w:type="continuationSeparator" w:id="0">
    <w:p w14:paraId="0E92CFB0" w14:textId="77777777" w:rsidR="004B3DDF" w:rsidRDefault="004B3DDF" w:rsidP="000F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4658585">
    <w:abstractNumId w:val="8"/>
  </w:num>
  <w:num w:numId="2" w16cid:durableId="1378432570">
    <w:abstractNumId w:val="6"/>
  </w:num>
  <w:num w:numId="3" w16cid:durableId="729303857">
    <w:abstractNumId w:val="5"/>
  </w:num>
  <w:num w:numId="4" w16cid:durableId="446779599">
    <w:abstractNumId w:val="4"/>
  </w:num>
  <w:num w:numId="5" w16cid:durableId="728959114">
    <w:abstractNumId w:val="7"/>
  </w:num>
  <w:num w:numId="6" w16cid:durableId="62486325">
    <w:abstractNumId w:val="3"/>
  </w:num>
  <w:num w:numId="7" w16cid:durableId="1182666065">
    <w:abstractNumId w:val="2"/>
  </w:num>
  <w:num w:numId="8" w16cid:durableId="1482428898">
    <w:abstractNumId w:val="1"/>
  </w:num>
  <w:num w:numId="9" w16cid:durableId="676350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23C2"/>
    <w:rsid w:val="000D54F5"/>
    <w:rsid w:val="000F6F74"/>
    <w:rsid w:val="0015074B"/>
    <w:rsid w:val="001A3CB3"/>
    <w:rsid w:val="0029639D"/>
    <w:rsid w:val="003140CD"/>
    <w:rsid w:val="00326F90"/>
    <w:rsid w:val="0034116B"/>
    <w:rsid w:val="003851B2"/>
    <w:rsid w:val="004B3DDF"/>
    <w:rsid w:val="005F2679"/>
    <w:rsid w:val="0060556C"/>
    <w:rsid w:val="00804F52"/>
    <w:rsid w:val="00846444"/>
    <w:rsid w:val="008B3754"/>
    <w:rsid w:val="00AA1D8D"/>
    <w:rsid w:val="00B47730"/>
    <w:rsid w:val="00C54AEB"/>
    <w:rsid w:val="00CB0664"/>
    <w:rsid w:val="00D36F49"/>
    <w:rsid w:val="00DB3C9C"/>
    <w:rsid w:val="00E443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8ECE71"/>
  <w14:defaultImageDpi w14:val="300"/>
  <w15:docId w15:val="{5B3AF0EA-69C6-4200-952C-ADB3D6AE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FA8B1D7B67C546BCBDED33169439B4" ma:contentTypeVersion="13" ma:contentTypeDescription="Crée un document." ma:contentTypeScope="" ma:versionID="7c147e629ba90f48d617d1141c67cfe3">
  <xsd:schema xmlns:xsd="http://www.w3.org/2001/XMLSchema" xmlns:xs="http://www.w3.org/2001/XMLSchema" xmlns:p="http://schemas.microsoft.com/office/2006/metadata/properties" xmlns:ns2="2b892e20-c170-4735-9ab4-1314b04bf54e" xmlns:ns3="57fc0370-ead1-4119-a595-13f37e68882a" targetNamespace="http://schemas.microsoft.com/office/2006/metadata/properties" ma:root="true" ma:fieldsID="10004c90928760f012b48c27eb96d971" ns2:_="" ns3:_="">
    <xsd:import namespace="2b892e20-c170-4735-9ab4-1314b04bf54e"/>
    <xsd:import namespace="57fc0370-ead1-4119-a595-13f37e68882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92e20-c170-4735-9ab4-1314b04bf54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alises d’images" ma:readOnly="false" ma:fieldId="{5cf76f15-5ced-4ddc-b409-7134ff3c332f}" ma:taxonomyMulti="true" ma:sspId="e9d5fa3d-6148-4a9c-98b3-9ee77816ed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c0370-ead1-4119-a595-13f37e68882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ad0f431-a863-49c0-a14a-84c833022c2a}" ma:internalName="TaxCatchAll" ma:showField="CatchAllData" ma:web="57fc0370-ead1-4119-a595-13f37e6888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892e20-c170-4735-9ab4-1314b04bf54e">
      <Terms xmlns="http://schemas.microsoft.com/office/infopath/2007/PartnerControls"/>
    </lcf76f155ced4ddcb4097134ff3c332f>
    <TaxCatchAll xmlns="57fc0370-ead1-4119-a595-13f37e68882a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6BAF74-F780-42F1-831F-0F1BC0A1AE97}"/>
</file>

<file path=customXml/itemProps3.xml><?xml version="1.0" encoding="utf-8"?>
<ds:datastoreItem xmlns:ds="http://schemas.openxmlformats.org/officeDocument/2006/customXml" ds:itemID="{96D13695-E602-4113-9513-DC65820220D4}"/>
</file>

<file path=customXml/itemProps4.xml><?xml version="1.0" encoding="utf-8"?>
<ds:datastoreItem xmlns:ds="http://schemas.openxmlformats.org/officeDocument/2006/customXml" ds:itemID="{C7D7A88A-5DD9-4985-A044-994A9070780A}"/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202</Words>
  <Characters>1111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CARTIER Virgile</cp:lastModifiedBy>
  <cp:revision>10</cp:revision>
  <dcterms:created xsi:type="dcterms:W3CDTF">2024-07-01T10:58:00Z</dcterms:created>
  <dcterms:modified xsi:type="dcterms:W3CDTF">2024-07-10T08:56:00Z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#ed7d31,8,Helvetica 75 Bold</vt:lpwstr>
  </property>
  <property fmtid="{D5CDD505-2E9C-101B-9397-08002B2CF9AE}" pid="4" name="ClassificationContentMarkingFooterText">
    <vt:lpwstr>Orange Restricted</vt:lpwstr>
  </property>
  <property fmtid="{D5CDD505-2E9C-101B-9397-08002B2CF9AE}" pid="5" name="ContentTypeId">
    <vt:lpwstr>0x01010073FA8B1D7B67C546BCBDED33169439B4</vt:lpwstr>
  </property>
</Properties>
</file>