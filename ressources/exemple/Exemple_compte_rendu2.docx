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A21B4" w:rsidRPr="00D41B5A" w14:paraId="67E573EE" w14:textId="77777777">
        <w:tc>
          <w:tcPr>
            <w:tcW w:w="4320" w:type="dxa"/>
          </w:tcPr>
          <w:p w14:paraId="3F0539FE" w14:textId="77777777" w:rsidR="00FA21B4" w:rsidRPr="00D41B5A" w:rsidRDefault="006708BA">
            <w:pPr>
              <w:rPr>
                <w:lang w:val="fr-FR"/>
              </w:rPr>
            </w:pPr>
            <w:bookmarkStart w:id="0" w:name="_Hlk171087185"/>
            <w:r w:rsidRPr="00D41B5A">
              <w:rPr>
                <w:i/>
                <w:sz w:val="16"/>
                <w:lang w:val="fr-FR"/>
              </w:rPr>
              <w:t xml:space="preserve">Date de la </w:t>
            </w:r>
            <w:proofErr w:type="gramStart"/>
            <w:r w:rsidRPr="00D41B5A">
              <w:rPr>
                <w:i/>
                <w:sz w:val="16"/>
                <w:lang w:val="fr-FR"/>
              </w:rPr>
              <w:t>maintenance:</w:t>
            </w:r>
            <w:proofErr w:type="gramEnd"/>
            <w:r w:rsidRPr="00D41B5A">
              <w:rPr>
                <w:i/>
                <w:sz w:val="16"/>
                <w:lang w:val="fr-FR"/>
              </w:rPr>
              <w:t xml:space="preserve"> 15/04/2024 15:14</w:t>
            </w:r>
            <w:r w:rsidRPr="00D41B5A">
              <w:rPr>
                <w:i/>
                <w:sz w:val="16"/>
                <w:lang w:val="fr-FR"/>
              </w:rPr>
              <w:br/>
              <w:t>Numéro de demande: 3651134</w:t>
            </w:r>
          </w:p>
        </w:tc>
        <w:tc>
          <w:tcPr>
            <w:tcW w:w="4320" w:type="dxa"/>
          </w:tcPr>
          <w:p w14:paraId="468E9B37" w14:textId="69C490D7" w:rsidR="00FA21B4" w:rsidRPr="00D41B5A" w:rsidRDefault="00D41B5A">
            <w:pPr>
              <w:jc w:val="right"/>
              <w:rPr>
                <w:lang w:val="fr-FR"/>
              </w:rPr>
            </w:pPr>
            <w:r>
              <w:rPr>
                <w:i/>
                <w:noProof/>
                <w:sz w:val="16"/>
              </w:rPr>
              <w:drawing>
                <wp:inline distT="0" distB="0" distL="0" distR="0" wp14:anchorId="34F58204" wp14:editId="71D25C69">
                  <wp:extent cx="2301875" cy="3683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k_Industri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06" cy="36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D6154" w14:textId="77777777" w:rsidR="00FA21B4" w:rsidRPr="00D41B5A" w:rsidRDefault="006708BA">
      <w:pPr>
        <w:pStyle w:val="Titre"/>
        <w:rPr>
          <w:lang w:val="fr-FR"/>
        </w:rPr>
      </w:pPr>
      <w:r w:rsidRPr="00D41B5A">
        <w:rPr>
          <w:lang w:val="fr-FR"/>
        </w:rPr>
        <w:t>Rapport de la maintenance</w:t>
      </w:r>
    </w:p>
    <w:bookmarkEnd w:id="0"/>
    <w:p w14:paraId="78ABB49F" w14:textId="645C3587" w:rsidR="00FA21B4" w:rsidRPr="00D41B5A" w:rsidRDefault="006708BA">
      <w:pPr>
        <w:pStyle w:val="Titre2"/>
        <w:rPr>
          <w:lang w:val="fr-FR"/>
        </w:rPr>
      </w:pPr>
      <w:r w:rsidRPr="00D41B5A">
        <w:rPr>
          <w:lang w:val="fr-FR"/>
        </w:rPr>
        <w:t>Informations client</w:t>
      </w:r>
      <w:r w:rsidR="00007F10">
        <w:rPr>
          <w:lang w:val="fr-FR"/>
        </w:rPr>
        <w:t xml:space="preserve"> </w:t>
      </w:r>
      <w:r w:rsidRPr="00D41B5A">
        <w:rPr>
          <w:lang w:val="fr-FR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A21B4" w:rsidRPr="001447AB" w14:paraId="36E4F9FE" w14:textId="77777777">
        <w:tc>
          <w:tcPr>
            <w:tcW w:w="4320" w:type="dxa"/>
          </w:tcPr>
          <w:p w14:paraId="6E3D212F" w14:textId="77777777" w:rsidR="00FA21B4" w:rsidRPr="00D41B5A" w:rsidRDefault="00FA21B4">
            <w:pPr>
              <w:rPr>
                <w:lang w:val="fr-FR"/>
              </w:rPr>
            </w:pPr>
          </w:p>
        </w:tc>
        <w:tc>
          <w:tcPr>
            <w:tcW w:w="4320" w:type="dxa"/>
          </w:tcPr>
          <w:p w14:paraId="3A2EF7CB" w14:textId="77777777" w:rsidR="00FA21B4" w:rsidRPr="00D41B5A" w:rsidRDefault="00FA21B4">
            <w:pPr>
              <w:rPr>
                <w:lang w:val="fr-FR"/>
              </w:rPr>
            </w:pPr>
          </w:p>
        </w:tc>
      </w:tr>
      <w:tr w:rsidR="00FA21B4" w14:paraId="3281DCB0" w14:textId="77777777">
        <w:tc>
          <w:tcPr>
            <w:tcW w:w="4320" w:type="dxa"/>
          </w:tcPr>
          <w:p w14:paraId="0957578C" w14:textId="77777777" w:rsidR="00FA21B4" w:rsidRPr="00D41B5A" w:rsidRDefault="006708BA">
            <w:pPr>
              <w:rPr>
                <w:lang w:val="fr-FR"/>
              </w:rPr>
            </w:pPr>
            <w:r w:rsidRPr="00D41B5A">
              <w:rPr>
                <w:lang w:val="fr-FR"/>
              </w:rPr>
              <w:t xml:space="preserve">Date et heure du début de </w:t>
            </w:r>
            <w:proofErr w:type="gramStart"/>
            <w:r w:rsidRPr="00D41B5A">
              <w:rPr>
                <w:lang w:val="fr-FR"/>
              </w:rPr>
              <w:t>l'intervention:</w:t>
            </w:r>
            <w:proofErr w:type="gramEnd"/>
          </w:p>
        </w:tc>
        <w:tc>
          <w:tcPr>
            <w:tcW w:w="4320" w:type="dxa"/>
          </w:tcPr>
          <w:p w14:paraId="76C65A44" w14:textId="77777777" w:rsidR="00FA21B4" w:rsidRDefault="006708BA">
            <w:r>
              <w:t>15/04/2024 15:14</w:t>
            </w:r>
          </w:p>
        </w:tc>
      </w:tr>
      <w:tr w:rsidR="00FA21B4" w14:paraId="1F75E94E" w14:textId="77777777">
        <w:tc>
          <w:tcPr>
            <w:tcW w:w="4320" w:type="dxa"/>
          </w:tcPr>
          <w:p w14:paraId="3AFC1AB0" w14:textId="77777777" w:rsidR="00FA21B4" w:rsidRDefault="00FA21B4"/>
        </w:tc>
        <w:tc>
          <w:tcPr>
            <w:tcW w:w="4320" w:type="dxa"/>
          </w:tcPr>
          <w:p w14:paraId="7498A81A" w14:textId="77777777" w:rsidR="00FA21B4" w:rsidRDefault="00FA21B4"/>
        </w:tc>
      </w:tr>
      <w:tr w:rsidR="00FA21B4" w14:paraId="6BF2CDF8" w14:textId="77777777">
        <w:tc>
          <w:tcPr>
            <w:tcW w:w="4320" w:type="dxa"/>
          </w:tcPr>
          <w:p w14:paraId="0984128E" w14:textId="77777777" w:rsidR="00FA21B4" w:rsidRPr="00D41B5A" w:rsidRDefault="006708BA">
            <w:pPr>
              <w:rPr>
                <w:lang w:val="fr-FR"/>
              </w:rPr>
            </w:pPr>
            <w:r w:rsidRPr="00D41B5A">
              <w:rPr>
                <w:lang w:val="fr-FR"/>
              </w:rPr>
              <w:t xml:space="preserve">Date et heure de la fin de </w:t>
            </w:r>
            <w:proofErr w:type="gramStart"/>
            <w:r w:rsidRPr="00D41B5A">
              <w:rPr>
                <w:lang w:val="fr-FR"/>
              </w:rPr>
              <w:t>l'intervention:</w:t>
            </w:r>
            <w:proofErr w:type="gramEnd"/>
          </w:p>
        </w:tc>
        <w:tc>
          <w:tcPr>
            <w:tcW w:w="4320" w:type="dxa"/>
          </w:tcPr>
          <w:p w14:paraId="2AC8946C" w14:textId="77777777" w:rsidR="00FA21B4" w:rsidRDefault="006708BA">
            <w:r>
              <w:t>15/04/2024 18:43</w:t>
            </w:r>
          </w:p>
        </w:tc>
      </w:tr>
      <w:tr w:rsidR="00FA21B4" w14:paraId="34649726" w14:textId="77777777">
        <w:tc>
          <w:tcPr>
            <w:tcW w:w="4320" w:type="dxa"/>
          </w:tcPr>
          <w:p w14:paraId="5CD4A205" w14:textId="77777777" w:rsidR="00FA21B4" w:rsidRDefault="00FA21B4"/>
        </w:tc>
        <w:tc>
          <w:tcPr>
            <w:tcW w:w="4320" w:type="dxa"/>
          </w:tcPr>
          <w:p w14:paraId="64588EA1" w14:textId="77777777" w:rsidR="00FA21B4" w:rsidRDefault="00FA21B4"/>
        </w:tc>
      </w:tr>
      <w:tr w:rsidR="00FA21B4" w14:paraId="7E422FB0" w14:textId="77777777">
        <w:tc>
          <w:tcPr>
            <w:tcW w:w="4320" w:type="dxa"/>
          </w:tcPr>
          <w:p w14:paraId="12074C6C" w14:textId="77777777" w:rsidR="00FA21B4" w:rsidRDefault="006708BA">
            <w:r>
              <w:t xml:space="preserve">Mission </w:t>
            </w:r>
            <w:proofErr w:type="spellStart"/>
            <w:r>
              <w:t>réussite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3D0B86E1" w14:textId="77777777" w:rsidR="00FA21B4" w:rsidRDefault="006708BA">
            <w:proofErr w:type="spellStart"/>
            <w:r>
              <w:t>Oui</w:t>
            </w:r>
            <w:proofErr w:type="spellEnd"/>
          </w:p>
        </w:tc>
      </w:tr>
      <w:tr w:rsidR="00FA21B4" w14:paraId="2AF36E3F" w14:textId="77777777">
        <w:tc>
          <w:tcPr>
            <w:tcW w:w="4320" w:type="dxa"/>
          </w:tcPr>
          <w:p w14:paraId="4C2C7DDB" w14:textId="77777777" w:rsidR="00FA21B4" w:rsidRDefault="00FA21B4"/>
        </w:tc>
        <w:tc>
          <w:tcPr>
            <w:tcW w:w="4320" w:type="dxa"/>
          </w:tcPr>
          <w:p w14:paraId="61E50B68" w14:textId="77777777" w:rsidR="00FA21B4" w:rsidRDefault="00FA21B4"/>
        </w:tc>
      </w:tr>
      <w:tr w:rsidR="00FA21B4" w14:paraId="6BEA0BB0" w14:textId="77777777">
        <w:tc>
          <w:tcPr>
            <w:tcW w:w="4320" w:type="dxa"/>
          </w:tcPr>
          <w:p w14:paraId="57D93C14" w14:textId="77777777" w:rsidR="00FA21B4" w:rsidRDefault="006708BA">
            <w:r>
              <w:t xml:space="preserve">Nom du </w:t>
            </w:r>
            <w:proofErr w:type="spellStart"/>
            <w:r>
              <w:t>techniciens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43E2B943" w14:textId="77777777" w:rsidR="00FA21B4" w:rsidRDefault="006708BA">
            <w:proofErr w:type="spellStart"/>
            <w:r>
              <w:t>Hermay</w:t>
            </w:r>
            <w:proofErr w:type="spellEnd"/>
            <w:r>
              <w:t xml:space="preserve"> Elie</w:t>
            </w:r>
          </w:p>
        </w:tc>
      </w:tr>
      <w:tr w:rsidR="00FA21B4" w14:paraId="6CB304BD" w14:textId="77777777">
        <w:tc>
          <w:tcPr>
            <w:tcW w:w="4320" w:type="dxa"/>
          </w:tcPr>
          <w:p w14:paraId="0CCF62AA" w14:textId="77777777" w:rsidR="00FA21B4" w:rsidRDefault="00FA21B4"/>
        </w:tc>
        <w:tc>
          <w:tcPr>
            <w:tcW w:w="4320" w:type="dxa"/>
          </w:tcPr>
          <w:p w14:paraId="0B08D3D3" w14:textId="77777777" w:rsidR="00FA21B4" w:rsidRDefault="00FA21B4"/>
        </w:tc>
      </w:tr>
      <w:tr w:rsidR="00FA21B4" w14:paraId="29B8508C" w14:textId="77777777">
        <w:tc>
          <w:tcPr>
            <w:tcW w:w="4320" w:type="dxa"/>
          </w:tcPr>
          <w:p w14:paraId="09CC1F11" w14:textId="77777777" w:rsidR="00FA21B4" w:rsidRPr="001447AB" w:rsidRDefault="006708BA">
            <w:pPr>
              <w:rPr>
                <w:lang w:val="fr-FR"/>
              </w:rPr>
            </w:pPr>
            <w:r w:rsidRPr="001447AB">
              <w:rPr>
                <w:lang w:val="fr-FR"/>
              </w:rPr>
              <w:t xml:space="preserve">Périodicité des </w:t>
            </w:r>
            <w:proofErr w:type="gramStart"/>
            <w:r w:rsidRPr="001447AB">
              <w:rPr>
                <w:lang w:val="fr-FR"/>
              </w:rPr>
              <w:t>maintenances:</w:t>
            </w:r>
            <w:proofErr w:type="gramEnd"/>
          </w:p>
          <w:p w14:paraId="717785F7" w14:textId="77777777" w:rsidR="00CC1536" w:rsidRDefault="00CC1536">
            <w:pPr>
              <w:rPr>
                <w:lang w:val="fr-FR"/>
              </w:rPr>
            </w:pPr>
          </w:p>
          <w:p w14:paraId="6A7092B8" w14:textId="412CDF18" w:rsidR="001447AB" w:rsidRDefault="001447AB">
            <w:pPr>
              <w:rPr>
                <w:lang w:val="fr-FR"/>
              </w:rPr>
            </w:pPr>
            <w:r w:rsidRPr="001447AB">
              <w:rPr>
                <w:lang w:val="fr-FR"/>
              </w:rPr>
              <w:t>Types d</w:t>
            </w:r>
            <w:r>
              <w:rPr>
                <w:lang w:val="fr-FR"/>
              </w:rPr>
              <w:t>’activités :</w:t>
            </w:r>
          </w:p>
          <w:p w14:paraId="4E667925" w14:textId="77777777" w:rsidR="00CC1536" w:rsidRDefault="00CC1536">
            <w:pPr>
              <w:rPr>
                <w:lang w:val="fr-FR"/>
              </w:rPr>
            </w:pPr>
          </w:p>
          <w:p w14:paraId="2AC9C49E" w14:textId="4C82BBAB" w:rsidR="00BE375D" w:rsidRPr="001447AB" w:rsidRDefault="00BE375D">
            <w:pPr>
              <w:rPr>
                <w:lang w:val="fr-FR"/>
              </w:rPr>
            </w:pPr>
            <w:r>
              <w:rPr>
                <w:lang w:val="fr-FR"/>
              </w:rPr>
              <w:t>Temps d’intervention</w:t>
            </w:r>
          </w:p>
        </w:tc>
        <w:tc>
          <w:tcPr>
            <w:tcW w:w="4320" w:type="dxa"/>
          </w:tcPr>
          <w:p w14:paraId="1F0BA1B8" w14:textId="77777777" w:rsidR="001447AB" w:rsidRDefault="00D41B5A">
            <w:r>
              <w:t xml:space="preserve">Annuel </w:t>
            </w:r>
          </w:p>
          <w:p w14:paraId="75580347" w14:textId="77777777" w:rsidR="00CC1536" w:rsidRDefault="00CC1536"/>
          <w:p w14:paraId="7EC14CC3" w14:textId="115B444D" w:rsidR="001447AB" w:rsidRDefault="00925809">
            <w:r>
              <w:t>Preventive</w:t>
            </w:r>
          </w:p>
          <w:p w14:paraId="28ADEC68" w14:textId="77777777" w:rsidR="00CC1536" w:rsidRDefault="00CC1536"/>
          <w:p w14:paraId="1988A1EA" w14:textId="4C425B1B" w:rsidR="00BE375D" w:rsidRDefault="00BE375D">
            <w:r>
              <w:t>3h29</w:t>
            </w:r>
          </w:p>
        </w:tc>
      </w:tr>
    </w:tbl>
    <w:p w14:paraId="1D245038" w14:textId="10BE19DF" w:rsidR="00FA21B4" w:rsidRPr="00D41B5A" w:rsidRDefault="006708BA">
      <w:pPr>
        <w:pStyle w:val="Titre2"/>
        <w:rPr>
          <w:lang w:val="fr-FR"/>
        </w:rPr>
      </w:pPr>
      <w:r w:rsidRPr="00D41B5A">
        <w:rPr>
          <w:lang w:val="fr-FR"/>
        </w:rPr>
        <w:t>Compte rendu de la maintenance</w:t>
      </w:r>
      <w:r w:rsidR="005212B0">
        <w:rPr>
          <w:lang w:val="fr-FR"/>
        </w:rPr>
        <w:t xml:space="preserve"> </w:t>
      </w:r>
      <w:r w:rsidRPr="00D41B5A">
        <w:rPr>
          <w:lang w:val="fr-FR"/>
        </w:rPr>
        <w:t>:</w:t>
      </w:r>
    </w:p>
    <w:p w14:paraId="021300BF" w14:textId="3C03641A" w:rsidR="00040467" w:rsidRPr="00040467" w:rsidRDefault="006708BA" w:rsidP="00040467">
      <w:pPr>
        <w:rPr>
          <w:lang w:val="fr-FR"/>
        </w:rPr>
      </w:pPr>
      <w:r w:rsidRPr="00D41B5A">
        <w:rPr>
          <w:lang w:val="fr-FR"/>
        </w:rPr>
        <w:t>Bonjour,</w:t>
      </w:r>
      <w:r w:rsidRPr="00D41B5A">
        <w:rPr>
          <w:lang w:val="fr-FR"/>
        </w:rPr>
        <w:br/>
      </w:r>
      <w:r w:rsidRPr="00D41B5A">
        <w:rPr>
          <w:lang w:val="fr-FR"/>
        </w:rPr>
        <w:br/>
        <w:t xml:space="preserve">Je me permets de vous écrire </w:t>
      </w:r>
      <w:proofErr w:type="gramStart"/>
      <w:r w:rsidRPr="00D41B5A">
        <w:rPr>
          <w:lang w:val="fr-FR"/>
        </w:rPr>
        <w:t>suite à</w:t>
      </w:r>
      <w:proofErr w:type="gramEnd"/>
      <w:r w:rsidRPr="00D41B5A">
        <w:rPr>
          <w:lang w:val="fr-FR"/>
        </w:rPr>
        <w:t xml:space="preserve"> l'intervention préventive effectuée sur votre </w:t>
      </w:r>
      <w:r w:rsidR="00BE5AC7" w:rsidRPr="00BE5AC7">
        <w:rPr>
          <w:rStyle w:val="ui-provider"/>
          <w:lang w:val="fr-FR"/>
        </w:rPr>
        <w:t>Déshumidificateur</w:t>
      </w:r>
      <w:r w:rsidR="00BE5AC7">
        <w:rPr>
          <w:rStyle w:val="ui-provider"/>
          <w:lang w:val="fr-FR"/>
        </w:rPr>
        <w:t xml:space="preserve"> </w:t>
      </w:r>
      <w:r w:rsidRPr="00D41B5A">
        <w:rPr>
          <w:lang w:val="fr-FR"/>
        </w:rPr>
        <w:t>le 15/04/2024.</w:t>
      </w:r>
      <w:r w:rsidRPr="00D41B5A">
        <w:rPr>
          <w:lang w:val="fr-FR"/>
        </w:rPr>
        <w:br/>
      </w:r>
      <w:r w:rsidRPr="00D41B5A">
        <w:rPr>
          <w:lang w:val="fr-FR"/>
        </w:rPr>
        <w:br/>
        <w:t>Les interventions suivantes ont été réalisées :</w:t>
      </w:r>
      <w:r w:rsidRPr="00D41B5A">
        <w:rPr>
          <w:lang w:val="fr-FR"/>
        </w:rPr>
        <w:br/>
      </w:r>
      <w:r w:rsidR="00D41B5A" w:rsidRPr="00D41B5A">
        <w:rPr>
          <w:lang w:val="fr-FR"/>
        </w:rPr>
        <w:t xml:space="preserve">   </w:t>
      </w:r>
      <w:r w:rsidR="00040467" w:rsidRPr="00040467">
        <w:rPr>
          <w:lang w:val="fr-FR"/>
        </w:rPr>
        <w:t xml:space="preserve">Vérifier l'état général </w:t>
      </w:r>
      <w:r w:rsidR="00BE5AC7">
        <w:rPr>
          <w:lang w:val="fr-FR"/>
        </w:rPr>
        <w:t xml:space="preserve">du </w:t>
      </w:r>
      <w:r w:rsidR="006D66B0">
        <w:rPr>
          <w:rStyle w:val="ui-provider"/>
          <w:lang w:val="fr-FR"/>
        </w:rPr>
        <w:t>d</w:t>
      </w:r>
      <w:r w:rsidR="00BE5AC7" w:rsidRPr="00BE5AC7">
        <w:rPr>
          <w:rStyle w:val="ui-provider"/>
          <w:lang w:val="fr-FR"/>
        </w:rPr>
        <w:t>éshumidificateur</w:t>
      </w:r>
      <w:r w:rsidR="00040467" w:rsidRPr="00040467">
        <w:rPr>
          <w:lang w:val="fr-FR"/>
        </w:rPr>
        <w:t xml:space="preserve"> (propreté, intégrité des composants, absence de fuites).</w:t>
      </w:r>
      <w:r w:rsidR="00BE5AC7">
        <w:rPr>
          <w:lang w:val="fr-FR"/>
        </w:rPr>
        <w:t xml:space="preserve"> </w:t>
      </w:r>
    </w:p>
    <w:p w14:paraId="2E1056C3" w14:textId="77777777" w:rsidR="00040467" w:rsidRPr="00040467" w:rsidRDefault="00040467" w:rsidP="00040467">
      <w:pPr>
        <w:rPr>
          <w:lang w:val="fr-FR"/>
        </w:rPr>
      </w:pPr>
      <w:r w:rsidRPr="00040467">
        <w:rPr>
          <w:lang w:val="fr-FR"/>
        </w:rPr>
        <w:t>-Rechercher des signes de détérioration, de corrosion ou de dommages physiques.</w:t>
      </w:r>
    </w:p>
    <w:p w14:paraId="43DD333C" w14:textId="77777777" w:rsidR="00040467" w:rsidRPr="00040467" w:rsidRDefault="00040467" w:rsidP="00040467">
      <w:pPr>
        <w:rPr>
          <w:lang w:val="fr-FR"/>
        </w:rPr>
      </w:pPr>
      <w:r w:rsidRPr="00040467">
        <w:rPr>
          <w:lang w:val="fr-FR"/>
        </w:rPr>
        <w:lastRenderedPageBreak/>
        <w:t>-Vérification du Débit d'Air</w:t>
      </w:r>
    </w:p>
    <w:p w14:paraId="18035EB7" w14:textId="12A41306" w:rsidR="00040467" w:rsidRPr="00040467" w:rsidRDefault="00040467" w:rsidP="00040467">
      <w:pPr>
        <w:rPr>
          <w:lang w:val="fr-FR"/>
        </w:rPr>
      </w:pPr>
      <w:r w:rsidRPr="00040467">
        <w:rPr>
          <w:lang w:val="fr-FR"/>
        </w:rPr>
        <w:t xml:space="preserve">-Mesurer le débit d'air à la sortie </w:t>
      </w:r>
      <w:r w:rsidR="000A2C13">
        <w:rPr>
          <w:lang w:val="fr-FR"/>
        </w:rPr>
        <w:t xml:space="preserve">du </w:t>
      </w:r>
      <w:r w:rsidR="000A2C13">
        <w:rPr>
          <w:rStyle w:val="ui-provider"/>
          <w:lang w:val="fr-FR"/>
        </w:rPr>
        <w:t>d</w:t>
      </w:r>
      <w:r w:rsidR="000A2C13" w:rsidRPr="00BE5AC7">
        <w:rPr>
          <w:rStyle w:val="ui-provider"/>
          <w:lang w:val="fr-FR"/>
        </w:rPr>
        <w:t>éshumidificateur</w:t>
      </w:r>
      <w:r w:rsidR="000A2C13" w:rsidRPr="00040467">
        <w:rPr>
          <w:lang w:val="fr-FR"/>
        </w:rPr>
        <w:t xml:space="preserve"> </w:t>
      </w:r>
      <w:r w:rsidRPr="00040467">
        <w:rPr>
          <w:lang w:val="fr-FR"/>
        </w:rPr>
        <w:t>pour s'assurer qu'il respecte les spécifications.</w:t>
      </w:r>
    </w:p>
    <w:p w14:paraId="545544C2" w14:textId="77777777" w:rsidR="00040467" w:rsidRPr="00040467" w:rsidRDefault="00040467" w:rsidP="00040467">
      <w:pPr>
        <w:rPr>
          <w:lang w:val="fr-FR"/>
        </w:rPr>
      </w:pPr>
      <w:r w:rsidRPr="00040467">
        <w:rPr>
          <w:lang w:val="fr-FR"/>
        </w:rPr>
        <w:t>-Contrôle des Filtres</w:t>
      </w:r>
    </w:p>
    <w:p w14:paraId="663B9BBE" w14:textId="77777777" w:rsidR="00040467" w:rsidRPr="00040467" w:rsidRDefault="00040467" w:rsidP="00040467">
      <w:pPr>
        <w:rPr>
          <w:lang w:val="fr-FR"/>
        </w:rPr>
      </w:pPr>
      <w:r w:rsidRPr="00040467">
        <w:rPr>
          <w:lang w:val="fr-FR"/>
        </w:rPr>
        <w:t>-Tester les thermostats, les régulateurs de vitesse et les autres dispositifs de contrôle pour s'assurer qu'ils fonctionnent correctement.</w:t>
      </w:r>
    </w:p>
    <w:p w14:paraId="17D2BCFD" w14:textId="77777777" w:rsidR="00040467" w:rsidRPr="00040467" w:rsidRDefault="00040467" w:rsidP="00040467">
      <w:pPr>
        <w:rPr>
          <w:lang w:val="fr-FR"/>
        </w:rPr>
      </w:pPr>
      <w:r w:rsidRPr="00040467">
        <w:rPr>
          <w:lang w:val="fr-FR"/>
        </w:rPr>
        <w:t>-Vérifier les paramètres de régulation pour garantir un fonctionnement optimal.</w:t>
      </w:r>
    </w:p>
    <w:p w14:paraId="0AA8FE25" w14:textId="66BA7249" w:rsidR="00040467" w:rsidRPr="00040467" w:rsidRDefault="00040467" w:rsidP="00040467">
      <w:pPr>
        <w:rPr>
          <w:lang w:val="fr-FR"/>
        </w:rPr>
      </w:pPr>
      <w:r w:rsidRPr="00040467">
        <w:rPr>
          <w:lang w:val="fr-FR"/>
        </w:rPr>
        <w:t xml:space="preserve">-Mesurer les températures de l'air à l'entrée et à la sortie </w:t>
      </w:r>
      <w:r w:rsidR="000A2C13">
        <w:rPr>
          <w:lang w:val="fr-FR"/>
        </w:rPr>
        <w:t xml:space="preserve">du </w:t>
      </w:r>
      <w:r w:rsidR="000A2C13">
        <w:rPr>
          <w:rStyle w:val="ui-provider"/>
          <w:lang w:val="fr-FR"/>
        </w:rPr>
        <w:t>d</w:t>
      </w:r>
      <w:r w:rsidR="000A2C13" w:rsidRPr="00BE5AC7">
        <w:rPr>
          <w:rStyle w:val="ui-provider"/>
          <w:lang w:val="fr-FR"/>
        </w:rPr>
        <w:t>éshumidificateur</w:t>
      </w:r>
      <w:r w:rsidR="000A2C13" w:rsidRPr="00040467">
        <w:rPr>
          <w:lang w:val="fr-FR"/>
        </w:rPr>
        <w:t xml:space="preserve"> </w:t>
      </w:r>
      <w:r w:rsidRPr="00040467">
        <w:rPr>
          <w:lang w:val="fr-FR"/>
        </w:rPr>
        <w:t>pour évaluer l'efficacité du chauffage.</w:t>
      </w:r>
    </w:p>
    <w:p w14:paraId="102A88D1" w14:textId="77777777" w:rsidR="00040467" w:rsidRPr="00040467" w:rsidRDefault="00040467" w:rsidP="00040467">
      <w:pPr>
        <w:rPr>
          <w:lang w:val="fr-FR"/>
        </w:rPr>
      </w:pPr>
      <w:r w:rsidRPr="00040467">
        <w:rPr>
          <w:lang w:val="fr-FR"/>
        </w:rPr>
        <w:t>-Vérifier le bon fonctionnement des dispositifs de sécurité tels que les thermostats de sécurité, les détecteurs de fumée et les alarmes.</w:t>
      </w:r>
    </w:p>
    <w:p w14:paraId="4ACF7651" w14:textId="77777777" w:rsidR="00040467" w:rsidRPr="00040467" w:rsidRDefault="00040467" w:rsidP="00040467">
      <w:pPr>
        <w:rPr>
          <w:lang w:val="fr-FR"/>
        </w:rPr>
      </w:pPr>
      <w:r w:rsidRPr="00040467">
        <w:rPr>
          <w:lang w:val="fr-FR"/>
        </w:rPr>
        <w:t>-Enregistrer toutes les observations et les mesures prises lors de la visite de contrôle.</w:t>
      </w:r>
    </w:p>
    <w:p w14:paraId="13FAEAB4" w14:textId="6A916BCD" w:rsidR="00040467" w:rsidRPr="00040467" w:rsidRDefault="00040467" w:rsidP="00040467">
      <w:pPr>
        <w:rPr>
          <w:lang w:val="fr-FR"/>
        </w:rPr>
      </w:pPr>
      <w:r w:rsidRPr="00040467">
        <w:rPr>
          <w:lang w:val="fr-FR"/>
        </w:rPr>
        <w:t xml:space="preserve">-S'assurer que </w:t>
      </w:r>
      <w:r w:rsidR="000A2C13">
        <w:rPr>
          <w:lang w:val="fr-FR"/>
        </w:rPr>
        <w:t xml:space="preserve">le </w:t>
      </w:r>
      <w:r w:rsidR="000A2C13">
        <w:rPr>
          <w:rStyle w:val="ui-provider"/>
          <w:lang w:val="fr-FR"/>
        </w:rPr>
        <w:t>d</w:t>
      </w:r>
      <w:r w:rsidR="000A2C13" w:rsidRPr="00BE5AC7">
        <w:rPr>
          <w:rStyle w:val="ui-provider"/>
          <w:lang w:val="fr-FR"/>
        </w:rPr>
        <w:t>éshumidificateur</w:t>
      </w:r>
      <w:r w:rsidRPr="00040467">
        <w:rPr>
          <w:lang w:val="fr-FR"/>
        </w:rPr>
        <w:t xml:space="preserve"> respecte les normes locales et internationales en vigueur.</w:t>
      </w:r>
    </w:p>
    <w:p w14:paraId="15262859" w14:textId="0A632C79" w:rsidR="00FA21B4" w:rsidRDefault="00D41B5A" w:rsidP="00040467">
      <w:r w:rsidRPr="00D41B5A">
        <w:rPr>
          <w:lang w:val="fr-FR"/>
        </w:rPr>
        <w:t xml:space="preserve"> </w:t>
      </w:r>
      <w:r w:rsidR="006708BA" w:rsidRPr="00D41B5A">
        <w:rPr>
          <w:lang w:val="fr-FR"/>
        </w:rPr>
        <w:t xml:space="preserve">Je suis ravi de vous informer que l'intervention a été un succès. Votre </w:t>
      </w:r>
      <w:r w:rsidR="006D66B0">
        <w:rPr>
          <w:rStyle w:val="ui-provider"/>
          <w:lang w:val="fr-FR"/>
        </w:rPr>
        <w:t>d</w:t>
      </w:r>
      <w:r w:rsidR="006D66B0" w:rsidRPr="00BE5AC7">
        <w:rPr>
          <w:rStyle w:val="ui-provider"/>
          <w:lang w:val="fr-FR"/>
        </w:rPr>
        <w:t>éshumidificateur</w:t>
      </w:r>
      <w:r w:rsidR="006D66B0" w:rsidRPr="00040467">
        <w:rPr>
          <w:lang w:val="fr-FR"/>
        </w:rPr>
        <w:t xml:space="preserve"> </w:t>
      </w:r>
      <w:r w:rsidR="006708BA" w:rsidRPr="00D41B5A">
        <w:rPr>
          <w:lang w:val="fr-FR"/>
        </w:rPr>
        <w:t>est désormais en parfait état de fonctionnement.</w:t>
      </w:r>
      <w:r w:rsidR="006708BA" w:rsidRPr="00D41B5A">
        <w:rPr>
          <w:lang w:val="fr-FR"/>
        </w:rPr>
        <w:br/>
      </w:r>
      <w:r w:rsidR="006708BA" w:rsidRPr="00D41B5A">
        <w:rPr>
          <w:lang w:val="fr-FR"/>
        </w:rPr>
        <w:br/>
        <w:t>La prochaine intervention de maintenance préventive est prévue dans 1 an.</w:t>
      </w:r>
      <w:r w:rsidR="006708BA" w:rsidRPr="00D41B5A">
        <w:rPr>
          <w:lang w:val="fr-FR"/>
        </w:rPr>
        <w:br/>
      </w:r>
      <w:r w:rsidR="006708BA" w:rsidRPr="00D41B5A">
        <w:rPr>
          <w:lang w:val="fr-FR"/>
        </w:rPr>
        <w:br/>
        <w:t xml:space="preserve">En tant que technicien chez </w:t>
      </w:r>
      <w:r>
        <w:rPr>
          <w:lang w:val="fr-FR"/>
        </w:rPr>
        <w:t>Stark Industries</w:t>
      </w:r>
      <w:r w:rsidR="006708BA" w:rsidRPr="00D41B5A">
        <w:rPr>
          <w:lang w:val="fr-FR"/>
        </w:rPr>
        <w:t>, je tiens à souligner l'importance de faire suivre votre matériel par un professionnel pour garantir sa qualité et sa durabilité.</w:t>
      </w:r>
      <w:r w:rsidR="006708BA" w:rsidRPr="00D41B5A">
        <w:rPr>
          <w:lang w:val="fr-FR"/>
        </w:rPr>
        <w:br/>
      </w:r>
      <w:r w:rsidR="006708BA" w:rsidRPr="00D41B5A">
        <w:rPr>
          <w:lang w:val="fr-FR"/>
        </w:rPr>
        <w:br/>
        <w:t>Nous restons à votre disposition pour toute information complémentaire. N'hésitez pas à contacter le Centre de Relation Clients (CRC) au 0 800 80 93 00, disponible 24h/24 et 7j/7.</w:t>
      </w:r>
      <w:r w:rsidR="006708BA" w:rsidRPr="00D41B5A">
        <w:rPr>
          <w:lang w:val="fr-FR"/>
        </w:rPr>
        <w:br/>
      </w:r>
      <w:r w:rsidR="006708BA" w:rsidRPr="00D41B5A">
        <w:rPr>
          <w:lang w:val="fr-FR"/>
        </w:rPr>
        <w:br/>
      </w:r>
      <w:proofErr w:type="spellStart"/>
      <w:r w:rsidR="006708BA">
        <w:t>Cordialement</w:t>
      </w:r>
      <w:proofErr w:type="spellEnd"/>
      <w:r w:rsidR="006708BA">
        <w:t>,</w:t>
      </w:r>
      <w:r w:rsidR="006708BA">
        <w:br/>
      </w:r>
      <w:r w:rsidR="006708BA">
        <w:br/>
      </w:r>
      <w:proofErr w:type="spellStart"/>
      <w:r w:rsidR="006708BA">
        <w:t>Hermay</w:t>
      </w:r>
      <w:proofErr w:type="spellEnd"/>
      <w:r w:rsidR="006708BA">
        <w:t xml:space="preserve"> Elie</w:t>
      </w:r>
      <w:r w:rsidR="006708BA">
        <w:br/>
      </w:r>
      <w:r w:rsidR="006708BA">
        <w:br/>
      </w:r>
    </w:p>
    <w:sectPr w:rsidR="00FA21B4" w:rsidSect="00034616">
      <w:footerReference w:type="even" r:id="rId9"/>
      <w:footerReference w:type="defaul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EC3AE" w14:textId="77777777" w:rsidR="007F676A" w:rsidRDefault="007F676A" w:rsidP="00A61547">
      <w:pPr>
        <w:spacing w:after="0" w:line="240" w:lineRule="auto"/>
      </w:pPr>
      <w:r>
        <w:separator/>
      </w:r>
    </w:p>
  </w:endnote>
  <w:endnote w:type="continuationSeparator" w:id="0">
    <w:p w14:paraId="6F16D529" w14:textId="77777777" w:rsidR="007F676A" w:rsidRDefault="007F676A" w:rsidP="00A6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 75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75068" w14:textId="30D872A6" w:rsidR="00A61547" w:rsidRDefault="00A61547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B31022" wp14:editId="5D7F9E5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8365" cy="330200"/>
              <wp:effectExtent l="0" t="0" r="6985" b="0"/>
              <wp:wrapNone/>
              <wp:docPr id="1223301893" name="Zone de texte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836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D4120E" w14:textId="73C57E45" w:rsidR="00A61547" w:rsidRPr="00A61547" w:rsidRDefault="00A61547" w:rsidP="00A61547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A61547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B3102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Orange Restricted" style="position:absolute;margin-left:0;margin-top:0;width:69.95pt;height:26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" filled="f" stroked="f">
              <v:textbox style="mso-fit-shape-to-text:t" inset="0,0,0,15pt">
                <w:txbxContent>
                  <w:p w14:paraId="45D4120E" w14:textId="73C57E45" w:rsidR="00A61547" w:rsidRPr="00A61547" w:rsidRDefault="00A61547" w:rsidP="00A61547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A61547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C98C9" w14:textId="7EF9B8BD" w:rsidR="00A61547" w:rsidRDefault="00A61547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312D1C" wp14:editId="56AD812A">
              <wp:simplePos x="1143000" y="9436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8365" cy="330200"/>
              <wp:effectExtent l="0" t="0" r="6985" b="0"/>
              <wp:wrapNone/>
              <wp:docPr id="678049332" name="Zone de texte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836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FE89E4" w14:textId="39FCC579" w:rsidR="00A61547" w:rsidRPr="00A61547" w:rsidRDefault="00A61547" w:rsidP="00A61547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A61547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12D1C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Orange Restricted" style="position:absolute;margin-left:0;margin-top:0;width:69.95pt;height:26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" filled="f" stroked="f">
              <v:textbox style="mso-fit-shape-to-text:t" inset="0,0,0,15pt">
                <w:txbxContent>
                  <w:p w14:paraId="42FE89E4" w14:textId="39FCC579" w:rsidR="00A61547" w:rsidRPr="00A61547" w:rsidRDefault="00A61547" w:rsidP="00A61547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A61547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A5DD1" w14:textId="747F4427" w:rsidR="00A61547" w:rsidRDefault="00A61547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667EE2" wp14:editId="31383ED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8365" cy="330200"/>
              <wp:effectExtent l="0" t="0" r="6985" b="0"/>
              <wp:wrapNone/>
              <wp:docPr id="1022422484" name="Zone de texte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836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C336D9" w14:textId="551C030A" w:rsidR="00A61547" w:rsidRPr="00A61547" w:rsidRDefault="00A61547" w:rsidP="00A61547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A61547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667EE2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Orange Restricted" style="position:absolute;margin-left:0;margin-top:0;width:69.95pt;height:26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" filled="f" stroked="f">
              <v:textbox style="mso-fit-shape-to-text:t" inset="0,0,0,15pt">
                <w:txbxContent>
                  <w:p w14:paraId="4DC336D9" w14:textId="551C030A" w:rsidR="00A61547" w:rsidRPr="00A61547" w:rsidRDefault="00A61547" w:rsidP="00A61547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A61547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DBBD8" w14:textId="77777777" w:rsidR="007F676A" w:rsidRDefault="007F676A" w:rsidP="00A61547">
      <w:pPr>
        <w:spacing w:after="0" w:line="240" w:lineRule="auto"/>
      </w:pPr>
      <w:r>
        <w:separator/>
      </w:r>
    </w:p>
  </w:footnote>
  <w:footnote w:type="continuationSeparator" w:id="0">
    <w:p w14:paraId="188957EB" w14:textId="77777777" w:rsidR="007F676A" w:rsidRDefault="007F676A" w:rsidP="00A61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4363517">
    <w:abstractNumId w:val="8"/>
  </w:num>
  <w:num w:numId="2" w16cid:durableId="1149135012">
    <w:abstractNumId w:val="6"/>
  </w:num>
  <w:num w:numId="3" w16cid:durableId="979845741">
    <w:abstractNumId w:val="5"/>
  </w:num>
  <w:num w:numId="4" w16cid:durableId="1024483583">
    <w:abstractNumId w:val="4"/>
  </w:num>
  <w:num w:numId="5" w16cid:durableId="336006183">
    <w:abstractNumId w:val="7"/>
  </w:num>
  <w:num w:numId="6" w16cid:durableId="786118700">
    <w:abstractNumId w:val="3"/>
  </w:num>
  <w:num w:numId="7" w16cid:durableId="7804543">
    <w:abstractNumId w:val="2"/>
  </w:num>
  <w:num w:numId="8" w16cid:durableId="1143544576">
    <w:abstractNumId w:val="1"/>
  </w:num>
  <w:num w:numId="9" w16cid:durableId="47457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F10"/>
    <w:rsid w:val="00034616"/>
    <w:rsid w:val="00040467"/>
    <w:rsid w:val="0006063C"/>
    <w:rsid w:val="000A2C13"/>
    <w:rsid w:val="001447AB"/>
    <w:rsid w:val="0015074B"/>
    <w:rsid w:val="0029639D"/>
    <w:rsid w:val="00326F90"/>
    <w:rsid w:val="0034116B"/>
    <w:rsid w:val="004148FF"/>
    <w:rsid w:val="005212B0"/>
    <w:rsid w:val="005F2679"/>
    <w:rsid w:val="006708BA"/>
    <w:rsid w:val="006D66B0"/>
    <w:rsid w:val="007F676A"/>
    <w:rsid w:val="00925809"/>
    <w:rsid w:val="00A61547"/>
    <w:rsid w:val="00AA1D8D"/>
    <w:rsid w:val="00B47730"/>
    <w:rsid w:val="00B71245"/>
    <w:rsid w:val="00BA3132"/>
    <w:rsid w:val="00BE375D"/>
    <w:rsid w:val="00BE5AC7"/>
    <w:rsid w:val="00CB0664"/>
    <w:rsid w:val="00CC1536"/>
    <w:rsid w:val="00D41B5A"/>
    <w:rsid w:val="00D5553B"/>
    <w:rsid w:val="00FA21B4"/>
    <w:rsid w:val="00FC13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2632CE"/>
  <w14:defaultImageDpi w14:val="300"/>
  <w15:docId w15:val="{7A8CB7B3-2A23-4285-B098-D4E3725B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ui-provider">
    <w:name w:val="ui-provider"/>
    <w:basedOn w:val="Policepardfaut"/>
    <w:rsid w:val="00BE5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A8B1D7B67C546BCBDED33169439B4" ma:contentTypeVersion="13" ma:contentTypeDescription="Crée un document." ma:contentTypeScope="" ma:versionID="7c147e629ba90f48d617d1141c67cfe3">
  <xsd:schema xmlns:xsd="http://www.w3.org/2001/XMLSchema" xmlns:xs="http://www.w3.org/2001/XMLSchema" xmlns:p="http://schemas.microsoft.com/office/2006/metadata/properties" xmlns:ns2="2b892e20-c170-4735-9ab4-1314b04bf54e" xmlns:ns3="57fc0370-ead1-4119-a595-13f37e68882a" targetNamespace="http://schemas.microsoft.com/office/2006/metadata/properties" ma:root="true" ma:fieldsID="10004c90928760f012b48c27eb96d971" ns2:_="" ns3:_="">
    <xsd:import namespace="2b892e20-c170-4735-9ab4-1314b04bf54e"/>
    <xsd:import namespace="57fc0370-ead1-4119-a595-13f37e68882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92e20-c170-4735-9ab4-1314b04bf54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e9d5fa3d-6148-4a9c-98b3-9ee77816ed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c0370-ead1-4119-a595-13f37e68882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ad0f431-a863-49c0-a14a-84c833022c2a}" ma:internalName="TaxCatchAll" ma:showField="CatchAllData" ma:web="57fc0370-ead1-4119-a595-13f37e6888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92e20-c170-4735-9ab4-1314b04bf54e">
      <Terms xmlns="http://schemas.microsoft.com/office/infopath/2007/PartnerControls"/>
    </lcf76f155ced4ddcb4097134ff3c332f>
    <TaxCatchAll xmlns="57fc0370-ead1-4119-a595-13f37e68882a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18D387-D717-464B-8150-C31CCD5338D1}"/>
</file>

<file path=customXml/itemProps3.xml><?xml version="1.0" encoding="utf-8"?>
<ds:datastoreItem xmlns:ds="http://schemas.openxmlformats.org/officeDocument/2006/customXml" ds:itemID="{8CE8FCE6-D21F-4923-8006-25FC45A80F5E}"/>
</file>

<file path=customXml/itemProps4.xml><?xml version="1.0" encoding="utf-8"?>
<ds:datastoreItem xmlns:ds="http://schemas.openxmlformats.org/officeDocument/2006/customXml" ds:itemID="{DDE74376-45FD-45E4-95C3-E101D484095F}"/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342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CARTIER Virgile</cp:lastModifiedBy>
  <cp:revision>13</cp:revision>
  <dcterms:created xsi:type="dcterms:W3CDTF">2024-07-01T10:00:00Z</dcterms:created>
  <dcterms:modified xsi:type="dcterms:W3CDTF">2024-07-10T08:56:00Z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3cf0edd4,48ea1b05,286a3634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  <property fmtid="{D5CDD505-2E9C-101B-9397-08002B2CF9AE}" pid="5" name="ContentTypeId">
    <vt:lpwstr>0x01010073FA8B1D7B67C546BCBDED33169439B4</vt:lpwstr>
  </property>
</Properties>
</file>